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32279-2024 i Strömstads kommun</w:t>
      </w:r>
    </w:p>
    <w:p>
      <w:r>
        <w:t>Detta dokument behandlar höga naturvärden i avverkningsanmälan A 32279-2024 i Strömstads kommun. Denna avverkningsanmälan inkom 2024-08-08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stor aspticka (S) och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32279-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6548471, E 293980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