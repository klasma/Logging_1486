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9001-2025 i Strömstads kommun</w:t>
      </w:r>
    </w:p>
    <w:p>
      <w:r>
        <w:t>Detta dokument behandlar höga naturvärden i avverkningsanmälan A 9001-2025 i Strömstads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9001-2025 karta.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6538693, E 282592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964327"/>
            <wp:docPr id="2" name="Picture 2"/>
            <wp:cNvGraphicFramePr>
              <a:graphicFrameLocks noChangeAspect="1"/>
            </wp:cNvGraphicFramePr>
            <a:graphic>
              <a:graphicData uri="http://schemas.openxmlformats.org/drawingml/2006/picture">
                <pic:pic>
                  <pic:nvPicPr>
                    <pic:cNvPr id="0" name="A 9001-2025 karta knärot.png"/>
                    <pic:cNvPicPr/>
                  </pic:nvPicPr>
                  <pic:blipFill>
                    <a:blip r:embed="rId17"/>
                    <a:stretch>
                      <a:fillRect/>
                    </a:stretch>
                  </pic:blipFill>
                  <pic:spPr>
                    <a:xfrm>
                      <a:off x="0" y="0"/>
                      <a:ext cx="5486400" cy="39643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6538693, E 282592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