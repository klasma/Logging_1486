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10368-2025 i Strömstads kommun</w:t>
      </w:r>
    </w:p>
    <w:p>
      <w:r>
        <w:t>Detta dokument behandlar höga naturvärden i avverkningsanmälan A 10368-2025 i Strömstads kommun. Denna avverkningsanmälan inkom 2025-03-04 13:09:32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kricka (VU, §4), desmeknopp (NT), gravand (NT, §4), havsörn (NT, §4), strandskata (NT, §4)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10368-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6529424, E 282210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kricka (VU, §4), gravand (NT, §4), havsörn (NT, §4), strandskata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