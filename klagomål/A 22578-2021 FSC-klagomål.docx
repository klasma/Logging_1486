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22578-2021 i Strömstads kommun</w:t>
      </w:r>
    </w:p>
    <w:p>
      <w:r>
        <w:t>Detta dokument behandlar höga naturvärden i avverkningsanmälan A 22578-2021 i Strömstads kommun. Denna avverkningsanmälan inkom 2021-05-11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tallticka (NT), granbarkgnagare (S), havstulpanlav (S), kattfotslav (S), klippfrullania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2578-2021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6551292, E 292665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